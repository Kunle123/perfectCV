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John Doe</w:t>
      </w:r>
    </w:p>
    <w:p>
      <w:r>
        <w:t>Email: john.doe@example.com</w:t>
      </w:r>
    </w:p>
    <w:p>
      <w:r>
        <w:t>Phone: (123) 456-7890</w:t>
      </w:r>
    </w:p>
    <w:p>
      <w:r>
        <w:t>LinkedIn: linkedin.com/in/johndoe</w:t>
      </w:r>
    </w:p>
    <w:p>
      <w:pPr>
        <w:pStyle w:val="Heading1"/>
      </w:pPr>
      <w:r>
        <w:t>Experience</w:t>
      </w:r>
    </w:p>
    <w:p>
      <w:r>
        <w:t>Senior Developer - ABC Company</w:t>
      </w:r>
      <w:r>
        <w:br/>
        <w:t>Jan 2020 - Present</w:t>
      </w:r>
    </w:p>
    <w:p>
      <w:r>
        <w:t>• Developed and maintained web applications using Python and JavaScript</w:t>
      </w:r>
    </w:p>
    <w:p>
      <w:r>
        <w:t>• Led a team of 5 developers on a major project</w:t>
      </w:r>
    </w:p>
    <w:p>
      <w:pPr>
        <w:pStyle w:val="Heading1"/>
      </w:pPr>
      <w:r>
        <w:t>Education</w:t>
      </w:r>
    </w:p>
    <w:p>
      <w:r>
        <w:t>University of Example</w:t>
      </w:r>
      <w:r>
        <w:br/>
        <w:t>BS in Computer Science, 2015-2019</w:t>
      </w:r>
    </w:p>
    <w:p>
      <w:pPr>
        <w:pStyle w:val="Heading1"/>
      </w:pPr>
      <w:r>
        <w:t>Skills</w:t>
      </w:r>
    </w:p>
    <w:p>
      <w:r>
        <w:t>Python, JavaScript, Docker, AWS, Git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